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-create github repo with terraform .gitignore</w:t>
        <w:br/>
        <w:t>-open editor (vs code) from github desktop via repo in browser</w:t>
        <w:br/>
        <w:t>-create main.tf file</w:t>
        <w:br/>
        <w:t>-create providers block</w:t>
        <w:br/>
        <w:t>-create ec2 instance block</w:t>
        <w:br/>
        <w:tab/>
        <w:t xml:space="preserve">-open terraform registry on ec2 </w:t>
        <w:br/>
        <w:tab/>
        <w:t>-use the variables that are required then the ones you know you need (ami, isntance type, key name, security groups, userdata)</w:t>
        <w:br/>
        <w:tab/>
        <w:t>-for each value make it a variable. HOW?</w:t>
        <w:br/>
        <w:t>-create a variables.tf</w:t>
        <w:br/>
        <w:t>-for each variable in the ec2 block, make a variable in the variables.tf</w:t>
        <w:br/>
        <w:t>-for key pair, i used a preexisting key pair and dragged it into the editor</w:t>
        <w:br/>
        <w:t>-opened terminal in editor and ran 'ssh-keygen -y -f keypair.pem &gt; keypair.pub' to create a .pub file from the .pem key pair</w:t>
        <w:br/>
        <w:t>-created a resource in the variables.tf for the keypair</w:t>
        <w:br/>
        <w:t>-create a bash userdata script to bootstrap jenkins to the instance</w:t>
        <w:br/>
        <w:t>-create s3 bucket</w:t>
        <w:br/>
        <w:t>-create an iam role</w:t>
        <w:br/>
        <w:tab/>
        <w:t>-create actual role</w:t>
        <w:br/>
        <w:tab/>
        <w:t>-create trust policy for role</w:t>
        <w:br/>
        <w:tab/>
        <w:t>-create access policy</w:t>
        <w:br/>
        <w:tab/>
        <w:t>-create access policy doc</w:t>
        <w:br/>
        <w:tab/>
        <w:t>-attach policy to role</w:t>
        <w:br/>
        <w:tab/>
        <w:t>-create iam instance for ec2 to use</w:t>
        <w:br/>
        <w:t>-split files into same services per file</w:t>
        <w:br/>
        <w:t>-add outputs.tf to output the public dns to terminal</w:t>
        <w:br/>
        <w:t>-run terraform commands</w:t>
        <w:br/>
        <w:br/>
      </w:r>
    </w:p>
    <w:p>
      <w:r>
        <w:t>Verify:</w:t>
        <w:br/>
        <w:t>-ssh into instnace and get jenkins admin pw</w:t>
        <w:br/>
        <w:t xml:space="preserve">-get the public ip and go there via browser and input the admin pw </w:t>
        <w:br/>
        <w:br/>
        <w:br/>
        <w:br/>
        <w:t xml:space="preserve">Obstacles: </w:t>
        <w:br/>
        <w:t>-find the jenkins admin pw at /var/lib/jenkins/secrets/initialAdminPassword. ssh into instance and run 'sudo cat /var/lib/jenkins/secrets/initialAdminPassword' but add 22 to SG first</w:t>
        <w:br/>
        <w:br/>
        <w:t>-making sure the security group youre using (i used a preexisting one) has 8080 open</w:t>
        <w:br/>
        <w:br/>
        <w:t>-was using a vresion of ubuntu (Ubuntu Noble 24.04) that is very new and unsupported yet by Jenkins' APT repo so the user data script wasnt working</w:t>
        <w:br/>
        <w:br/>
        <w:t>-make sure if you do restarts/stops on the EC2 instance you get the new IP address unless you set an elastic 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